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– E-Commerce Web Application</w:t>
      </w:r>
    </w:p>
    <w:p>
      <w:r>
        <w:t>Project: E-Commerce Site (Manual Testing)</w:t>
      </w:r>
    </w:p>
    <w:p>
      <w:r>
        <w:t>Scope: Functional testing of key modules – login, product search, cart, and checkout</w:t>
      </w:r>
    </w:p>
    <w:p>
      <w:r>
        <w:t>Test Type: Manual Testing</w:t>
      </w:r>
    </w:p>
    <w:p>
      <w:r>
        <w:t>Tools: Excel, Word, JIRA (for bug tracking)</w:t>
      </w:r>
    </w:p>
    <w:p>
      <w:r>
        <w:t>Test Environment: Chrome, Firefox, Edge browsers</w:t>
      </w:r>
    </w:p>
    <w:p>
      <w:r>
        <w:t>Features to Test:</w:t>
        <w:br/>
        <w:t>1. User Login</w:t>
        <w:br/>
        <w:t>2. Product Search</w:t>
        <w:br/>
        <w:t>3. Add to Cart</w:t>
        <w:br/>
        <w:t>4. Checkout &amp; Payment</w:t>
        <w:br/>
        <w:t>5. Order Confirmation</w:t>
      </w:r>
    </w:p>
    <w:p>
      <w:r>
        <w:t>Exit Criteria: All critical test cases pass; no high severity bugs</w:t>
      </w:r>
    </w:p>
    <w:p>
      <w:r>
        <w:t>Prepared by: Sabiha Hussaini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